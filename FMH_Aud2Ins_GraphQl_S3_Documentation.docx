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4597" w14:textId="77777777" w:rsidR="00F94A55" w:rsidRDefault="00000000">
      <w:pPr>
        <w:pStyle w:val="Heading1"/>
      </w:pPr>
      <w:r>
        <w:t>FMH_Aud2Ins_GraphQl_S3</w:t>
      </w:r>
    </w:p>
    <w:p w14:paraId="6BDD9642" w14:textId="77777777" w:rsidR="00F94A55" w:rsidRDefault="00F94A55"/>
    <w:p w14:paraId="2EDA4B1A" w14:textId="77777777" w:rsidR="00F94A55" w:rsidRDefault="00000000">
      <w:pPr>
        <w:pStyle w:val="Heading1"/>
      </w:pPr>
      <w:r>
        <w:t>Table of Contents</w:t>
      </w:r>
    </w:p>
    <w:p w14:paraId="077FF84B" w14:textId="77777777" w:rsidR="00F94A55" w:rsidRDefault="00000000">
      <w:r>
        <w:t>- Project Overview</w:t>
      </w:r>
    </w:p>
    <w:p w14:paraId="53651289" w14:textId="77777777" w:rsidR="00F94A55" w:rsidRDefault="00000000">
      <w:r>
        <w:t>- Technical Specifications</w:t>
      </w:r>
    </w:p>
    <w:p w14:paraId="678501EF" w14:textId="77777777" w:rsidR="00F94A55" w:rsidRDefault="00000000">
      <w:r>
        <w:t>- Setup and Installation</w:t>
      </w:r>
    </w:p>
    <w:p w14:paraId="74A82ACD" w14:textId="77777777" w:rsidR="00F94A55" w:rsidRDefault="00000000">
      <w:r>
        <w:t>- Code Structure</w:t>
      </w:r>
    </w:p>
    <w:p w14:paraId="727EF9C6" w14:textId="77777777" w:rsidR="00F94A55" w:rsidRDefault="00000000">
      <w:r>
        <w:t>- Functionality</w:t>
      </w:r>
    </w:p>
    <w:p w14:paraId="0C411226" w14:textId="77777777" w:rsidR="00F94A55" w:rsidRDefault="00000000">
      <w:r>
        <w:t>- API Documentation</w:t>
      </w:r>
    </w:p>
    <w:p w14:paraId="376200F7" w14:textId="77777777" w:rsidR="00F94A55" w:rsidRDefault="00000000">
      <w:r>
        <w:t>- Testing</w:t>
      </w:r>
    </w:p>
    <w:p w14:paraId="45CBD04F" w14:textId="77777777" w:rsidR="00F94A55" w:rsidRDefault="00000000">
      <w:r>
        <w:t>- Deployment</w:t>
      </w:r>
    </w:p>
    <w:p w14:paraId="3703329A" w14:textId="77777777" w:rsidR="00F94A55" w:rsidRDefault="00000000">
      <w:r>
        <w:t>- User Guide</w:t>
      </w:r>
    </w:p>
    <w:p w14:paraId="10B917DD" w14:textId="77777777" w:rsidR="00F94A55" w:rsidRDefault="00000000">
      <w:r>
        <w:t>- Future Enhancements</w:t>
      </w:r>
    </w:p>
    <w:p w14:paraId="27D52B90" w14:textId="77777777" w:rsidR="00F94A55" w:rsidRDefault="00000000">
      <w:r>
        <w:t>- Appendices</w:t>
      </w:r>
    </w:p>
    <w:p w14:paraId="37F50895" w14:textId="77777777" w:rsidR="00F94A55" w:rsidRDefault="00F94A55"/>
    <w:p w14:paraId="4E570ABA" w14:textId="77777777" w:rsidR="00F94A55" w:rsidRDefault="00000000">
      <w:pPr>
        <w:pStyle w:val="Heading2"/>
      </w:pPr>
      <w:r>
        <w:t>Project Overview</w:t>
      </w:r>
    </w:p>
    <w:p w14:paraId="7C437029" w14:textId="77777777" w:rsidR="00F94A55" w:rsidRDefault="00000000">
      <w:r>
        <w:t>This repository provides utilities to fetch call transcription and recording metadata from a GraphQL endpoint, download associated audio recordings from S3 URLs, process audio files, and produce consolidated Excel output for analysis.</w:t>
      </w:r>
    </w:p>
    <w:p w14:paraId="4232D8FE" w14:textId="77777777" w:rsidR="00F94A55" w:rsidRDefault="00F94A55"/>
    <w:p w14:paraId="33BB6B1B" w14:textId="77777777" w:rsidR="00F94A55" w:rsidRDefault="00000000">
      <w:r>
        <w:t>Purpose and objectives:</w:t>
      </w:r>
    </w:p>
    <w:p w14:paraId="3808B4B0" w14:textId="77777777" w:rsidR="00F94A55" w:rsidRDefault="00000000">
      <w:r>
        <w:t>- Fetch call/transcription metadata from a GraphQL API.</w:t>
      </w:r>
    </w:p>
    <w:p w14:paraId="4108A186" w14:textId="77777777" w:rsidR="00F94A55" w:rsidRDefault="00000000">
      <w:r>
        <w:t>- Extract S3 recording URLs and download them.</w:t>
      </w:r>
    </w:p>
    <w:p w14:paraId="03296681" w14:textId="77777777" w:rsidR="00F94A55" w:rsidRDefault="00000000">
      <w:r>
        <w:t>- Process audio files using Gemini integration.</w:t>
      </w:r>
    </w:p>
    <w:p w14:paraId="664E07A7" w14:textId="77777777" w:rsidR="00F94A55" w:rsidRDefault="00000000">
      <w:r>
        <w:t>- Generate Excel outputs and persist results in MongoDB.</w:t>
      </w:r>
    </w:p>
    <w:p w14:paraId="5A8872A0" w14:textId="77777777" w:rsidR="00F94A55" w:rsidRDefault="00F94A55"/>
    <w:p w14:paraId="3FA2569E" w14:textId="77777777" w:rsidR="00F94A55" w:rsidRDefault="00000000">
      <w:r>
        <w:lastRenderedPageBreak/>
        <w:t>Target audience:</w:t>
      </w:r>
    </w:p>
    <w:p w14:paraId="51E1B3DA" w14:textId="77777777" w:rsidR="00F94A55" w:rsidRDefault="00000000">
      <w:r>
        <w:t>- Developers, data engineers, and QA analysts who integrate and review call data.</w:t>
      </w:r>
    </w:p>
    <w:p w14:paraId="5ABDA4D6" w14:textId="77777777" w:rsidR="00F94A55" w:rsidRDefault="00F94A55"/>
    <w:p w14:paraId="38697C23" w14:textId="77777777" w:rsidR="00F94A55" w:rsidRDefault="00000000">
      <w:pPr>
        <w:pStyle w:val="Heading2"/>
      </w:pPr>
      <w:r>
        <w:t>Technical Specifications</w:t>
      </w:r>
    </w:p>
    <w:p w14:paraId="41CC0EC0" w14:textId="77777777" w:rsidR="00F94A55" w:rsidRDefault="00000000">
      <w:r>
        <w:t>- Language: Python 3.8+</w:t>
      </w:r>
    </w:p>
    <w:p w14:paraId="4C5EB2E4" w14:textId="77777777" w:rsidR="00F94A55" w:rsidRDefault="00000000">
      <w:r>
        <w:t>- Primary Libraries: requests, shutil, json, os, boto3, pymongo (optional)</w:t>
      </w:r>
    </w:p>
    <w:p w14:paraId="6801B82E" w14:textId="77777777" w:rsidR="00F94A55" w:rsidRDefault="00000000">
      <w:r>
        <w:t>- Entry Points: main.py, graphql_fetch.py, download_recordings.py</w:t>
      </w:r>
    </w:p>
    <w:p w14:paraId="2503B75F" w14:textId="77777777" w:rsidR="00F94A55" w:rsidRDefault="00F94A55"/>
    <w:p w14:paraId="1A9E7841" w14:textId="77777777" w:rsidR="00F94A55" w:rsidRDefault="00000000">
      <w:r>
        <w:t>Architecture:</w:t>
      </w:r>
    </w:p>
    <w:p w14:paraId="4C7806B1" w14:textId="77777777" w:rsidR="00F94A55" w:rsidRDefault="00000000">
      <w:r>
        <w:t>GraphQL API → graphql_fetch.py → download_recordings.py → gemini_processing.py → creating_reference_excel.py → MongoDB/Excel Output</w:t>
      </w:r>
    </w:p>
    <w:p w14:paraId="33A58D2B" w14:textId="77777777" w:rsidR="00F94A55" w:rsidRDefault="00F94A55"/>
    <w:p w14:paraId="71256E6E" w14:textId="77777777" w:rsidR="00F94A55" w:rsidRDefault="00000000">
      <w:pPr>
        <w:pStyle w:val="Heading2"/>
      </w:pPr>
      <w:r>
        <w:t>Setup and Installation</w:t>
      </w:r>
    </w:p>
    <w:p w14:paraId="440A5A90" w14:textId="77777777" w:rsidR="00F94A55" w:rsidRDefault="00000000">
      <w:r>
        <w:t>1. Clone the repository and create a virtual environment.</w:t>
      </w:r>
    </w:p>
    <w:p w14:paraId="5C410FAA" w14:textId="77777777" w:rsidR="00F94A55" w:rsidRDefault="00000000">
      <w:r>
        <w:t>2. Install dependencies with: pip install -r requirements.txt</w:t>
      </w:r>
    </w:p>
    <w:p w14:paraId="4702E64B" w14:textId="77777777" w:rsidR="00F94A55" w:rsidRDefault="00000000">
      <w:r>
        <w:t>3. Run main.py for full execution or individual scripts for modular operations.</w:t>
      </w:r>
    </w:p>
    <w:p w14:paraId="5549968C" w14:textId="77777777" w:rsidR="00F94A55" w:rsidRDefault="00F94A55"/>
    <w:p w14:paraId="032167C2" w14:textId="77777777" w:rsidR="00F94A55" w:rsidRDefault="00000000">
      <w:pPr>
        <w:pStyle w:val="Heading2"/>
      </w:pPr>
      <w:r>
        <w:t>Code Structure</w:t>
      </w:r>
    </w:p>
    <w:p w14:paraId="33962A5C" w14:textId="77777777" w:rsidR="00F94A55" w:rsidRDefault="00000000">
      <w:r>
        <w:t>- main.py — Orchestrator script.</w:t>
      </w:r>
    </w:p>
    <w:p w14:paraId="22E3DDB3" w14:textId="77777777" w:rsidR="00F94A55" w:rsidRDefault="00000000">
      <w:r>
        <w:t>- graphql_fetch.py — Fetches GraphQL call/transcription data.</w:t>
      </w:r>
    </w:p>
    <w:p w14:paraId="1ABCD114" w14:textId="77777777" w:rsidR="00F94A55" w:rsidRDefault="00000000">
      <w:r>
        <w:t>- download_recordings.py — Extracts and downloads S3 URLs.</w:t>
      </w:r>
    </w:p>
    <w:p w14:paraId="58ADB6D1" w14:textId="77777777" w:rsidR="00F94A55" w:rsidRDefault="00000000">
      <w:r>
        <w:t>- gemini_processing.py — Handles audio processing.</w:t>
      </w:r>
    </w:p>
    <w:p w14:paraId="1B4B65DE" w14:textId="77777777" w:rsidR="00F94A55" w:rsidRDefault="00000000">
      <w:r>
        <w:t>- creating_reference_excel.py — Builds Excel reports.</w:t>
      </w:r>
    </w:p>
    <w:p w14:paraId="368FA561" w14:textId="77777777" w:rsidR="00F94A55" w:rsidRDefault="00000000">
      <w:r>
        <w:t>- compare.py — MongoDB insertion and comparison logic.</w:t>
      </w:r>
    </w:p>
    <w:p w14:paraId="3FC848C3" w14:textId="77777777" w:rsidR="00F94A55" w:rsidRDefault="00F94A55"/>
    <w:p w14:paraId="019C4878" w14:textId="77777777" w:rsidR="00F94A55" w:rsidRDefault="00000000">
      <w:pPr>
        <w:pStyle w:val="Heading2"/>
      </w:pPr>
      <w:r>
        <w:t>Functionality</w:t>
      </w:r>
    </w:p>
    <w:p w14:paraId="6394DF16" w14:textId="77777777" w:rsidR="00F94A55" w:rsidRDefault="00000000">
      <w:r>
        <w:t>Features:</w:t>
      </w:r>
    </w:p>
    <w:p w14:paraId="613F315F" w14:textId="77777777" w:rsidR="00F94A55" w:rsidRDefault="00000000">
      <w:r>
        <w:t>- Fetch call metadata via GraphQL.</w:t>
      </w:r>
    </w:p>
    <w:p w14:paraId="505601C5" w14:textId="77777777" w:rsidR="00F94A55" w:rsidRDefault="00000000">
      <w:r>
        <w:lastRenderedPageBreak/>
        <w:t>- Extract nested S3 URLs.</w:t>
      </w:r>
    </w:p>
    <w:p w14:paraId="0E8ED0DD" w14:textId="77777777" w:rsidR="00F94A55" w:rsidRDefault="00000000">
      <w:r>
        <w:t>- Download and process recordings.</w:t>
      </w:r>
    </w:p>
    <w:p w14:paraId="17EF7026" w14:textId="77777777" w:rsidR="00F94A55" w:rsidRDefault="00000000">
      <w:r>
        <w:t>- Generate combined Excel reports.</w:t>
      </w:r>
    </w:p>
    <w:p w14:paraId="57AE2EAE" w14:textId="77777777" w:rsidR="00F94A55" w:rsidRDefault="00F94A55"/>
    <w:p w14:paraId="5041B0FC" w14:textId="77777777" w:rsidR="00F94A55" w:rsidRDefault="00000000">
      <w:r>
        <w:t>Example:</w:t>
      </w:r>
    </w:p>
    <w:p w14:paraId="032FA358" w14:textId="77777777" w:rsidR="00F94A55" w:rsidRDefault="00000000">
      <w:r>
        <w:t>&gt; python main.py</w:t>
      </w:r>
    </w:p>
    <w:p w14:paraId="559A1ABE" w14:textId="77777777" w:rsidR="00F94A55" w:rsidRDefault="00F94A55"/>
    <w:p w14:paraId="1400D893" w14:textId="77777777" w:rsidR="00F94A55" w:rsidRDefault="00000000">
      <w:pPr>
        <w:pStyle w:val="Heading2"/>
      </w:pPr>
      <w:r>
        <w:t>API Documentation</w:t>
      </w:r>
    </w:p>
    <w:p w14:paraId="7F8138F2" w14:textId="77777777" w:rsidR="00F94A55" w:rsidRDefault="00000000">
      <w:r>
        <w:t>Function: fetch_call_data_transcribe(url, from_date, to_date, limit)</w:t>
      </w:r>
    </w:p>
    <w:p w14:paraId="1B7288F0" w14:textId="77777777" w:rsidR="00F94A55" w:rsidRDefault="00F94A55"/>
    <w:p w14:paraId="13FC1DC1" w14:textId="77777777" w:rsidR="00F94A55" w:rsidRDefault="00000000">
      <w:r>
        <w:t>Parameters:</w:t>
      </w:r>
    </w:p>
    <w:p w14:paraId="4A0E424A" w14:textId="77777777" w:rsidR="00F94A55" w:rsidRDefault="00000000">
      <w:r>
        <w:t>- url: GraphQL endpoint.</w:t>
      </w:r>
    </w:p>
    <w:p w14:paraId="2011EE2C" w14:textId="77777777" w:rsidR="00F94A55" w:rsidRDefault="00000000">
      <w:r>
        <w:t>- from_date/to_date: ISO strings.</w:t>
      </w:r>
    </w:p>
    <w:p w14:paraId="4BDE7419" w14:textId="60D7F86E" w:rsidR="00F94A55" w:rsidRDefault="00000000">
      <w:r>
        <w:t>- limit: number of results to return.</w:t>
      </w:r>
    </w:p>
    <w:p w14:paraId="40EEF194" w14:textId="58628267" w:rsidR="00F94A55" w:rsidRDefault="00000000">
      <w:r>
        <w:t xml:space="preserve">Returns: list of dicts with callId, entityName, and Recordings (s3Url, </w:t>
      </w:r>
      <w:proofErr w:type="spellStart"/>
      <w:r>
        <w:t>dateCreatedInUpdates</w:t>
      </w:r>
      <w:proofErr w:type="spellEnd"/>
      <w:r>
        <w:t>).</w:t>
      </w:r>
    </w:p>
    <w:p w14:paraId="29B68DDD" w14:textId="77777777" w:rsidR="00F94A55" w:rsidRDefault="00000000">
      <w:pPr>
        <w:pStyle w:val="Heading2"/>
      </w:pPr>
      <w:r>
        <w:t>Testing</w:t>
      </w:r>
    </w:p>
    <w:p w14:paraId="5B6D1B9E" w14:textId="77777777" w:rsidR="00F94A55" w:rsidRDefault="00000000">
      <w:r>
        <w:t>Simple test example:</w:t>
      </w:r>
    </w:p>
    <w:p w14:paraId="61C40860" w14:textId="56319F94" w:rsidR="00F94A55" w:rsidRDefault="00000000">
      <w:r>
        <w:t>&gt; python test.py</w:t>
      </w:r>
    </w:p>
    <w:p w14:paraId="38824708" w14:textId="77777777" w:rsidR="00F94A55" w:rsidRDefault="00000000">
      <w:r>
        <w:t>Or use unittest:</w:t>
      </w:r>
    </w:p>
    <w:p w14:paraId="78EBD6EB" w14:textId="77777777" w:rsidR="00F94A55" w:rsidRDefault="00000000">
      <w:r>
        <w:t>&gt; python -m unittest discover -v</w:t>
      </w:r>
    </w:p>
    <w:p w14:paraId="0AA0ED7C" w14:textId="77777777" w:rsidR="00F94A55" w:rsidRDefault="00F94A55"/>
    <w:p w14:paraId="5AC3681D" w14:textId="77777777" w:rsidR="00F94A55" w:rsidRDefault="00000000">
      <w:pPr>
        <w:pStyle w:val="Heading2"/>
      </w:pPr>
      <w:r>
        <w:t>Deployment</w:t>
      </w:r>
    </w:p>
    <w:p w14:paraId="157E17F9" w14:textId="77777777" w:rsidR="00F94A55" w:rsidRDefault="00000000">
      <w:r>
        <w:t>Deployment Steps:</w:t>
      </w:r>
    </w:p>
    <w:p w14:paraId="216A7377" w14:textId="77777777" w:rsidR="00F94A55" w:rsidRDefault="00000000">
      <w:r>
        <w:t>1. Install dependencies.</w:t>
      </w:r>
    </w:p>
    <w:p w14:paraId="0BDC6510" w14:textId="77777777" w:rsidR="00F94A55" w:rsidRDefault="00000000">
      <w:r>
        <w:t>2. Configure endpoints and credentials.</w:t>
      </w:r>
    </w:p>
    <w:p w14:paraId="211DDF92" w14:textId="77777777" w:rsidR="00F94A55" w:rsidRDefault="00000000">
      <w:r>
        <w:t>3. Run main.py or set up as a scheduled task.</w:t>
      </w:r>
    </w:p>
    <w:p w14:paraId="1216A5D4" w14:textId="77777777" w:rsidR="00F94A55" w:rsidRDefault="00F94A55"/>
    <w:p w14:paraId="09E47BED" w14:textId="77777777" w:rsidR="00F94A55" w:rsidRDefault="00000000">
      <w:r>
        <w:lastRenderedPageBreak/>
        <w:t>Recommended: Add CI/CD pipeline with GitHub Actions.</w:t>
      </w:r>
    </w:p>
    <w:p w14:paraId="1D72F8A2" w14:textId="77777777" w:rsidR="00F94A55" w:rsidRDefault="00F94A55"/>
    <w:p w14:paraId="5EB927E8" w14:textId="77777777" w:rsidR="00F94A55" w:rsidRDefault="00000000">
      <w:pPr>
        <w:pStyle w:val="Heading2"/>
      </w:pPr>
      <w:r>
        <w:t>User Guide</w:t>
      </w:r>
    </w:p>
    <w:p w14:paraId="003CCCF2" w14:textId="77777777" w:rsidR="00F94A55" w:rsidRDefault="00000000">
      <w:r>
        <w:t>Quick Start:</w:t>
      </w:r>
    </w:p>
    <w:p w14:paraId="378F1557" w14:textId="77777777" w:rsidR="00F94A55" w:rsidRDefault="00000000">
      <w:r>
        <w:t>1. Activate environment.</w:t>
      </w:r>
    </w:p>
    <w:p w14:paraId="073271A5" w14:textId="77777777" w:rsidR="00F94A55" w:rsidRDefault="00000000">
      <w:r>
        <w:t>2. Verify GraphQL endpoint access.</w:t>
      </w:r>
    </w:p>
    <w:p w14:paraId="353E69EF" w14:textId="77777777" w:rsidR="00F94A55" w:rsidRDefault="00000000">
      <w:r>
        <w:t>3. Run python main.py.</w:t>
      </w:r>
    </w:p>
    <w:p w14:paraId="3672C8FF" w14:textId="77777777" w:rsidR="00F94A55" w:rsidRDefault="00F94A55"/>
    <w:p w14:paraId="6C95A9F0" w14:textId="77777777" w:rsidR="00F94A55" w:rsidRDefault="00000000">
      <w:r>
        <w:t>Troubleshooting:</w:t>
      </w:r>
    </w:p>
    <w:p w14:paraId="44A54B15" w14:textId="77777777" w:rsidR="00F94A55" w:rsidRDefault="00000000">
      <w:r>
        <w:t>- Files not downloading → Check S3 URL validity.</w:t>
      </w:r>
    </w:p>
    <w:p w14:paraId="143E37E1" w14:textId="77777777" w:rsidR="00F94A55" w:rsidRDefault="00000000">
      <w:r>
        <w:t>- Auth issues → Add Authorization header in graphql_fetch.py.</w:t>
      </w:r>
    </w:p>
    <w:p w14:paraId="31F25EA6" w14:textId="77777777" w:rsidR="00F94A55" w:rsidRDefault="00F94A55"/>
    <w:p w14:paraId="3A25CAB7" w14:textId="77777777" w:rsidR="00F94A55" w:rsidRDefault="00000000">
      <w:pPr>
        <w:pStyle w:val="Heading2"/>
      </w:pPr>
      <w:r>
        <w:t>Future Enhancements</w:t>
      </w:r>
    </w:p>
    <w:p w14:paraId="56DEA219" w14:textId="77777777" w:rsidR="00F94A55" w:rsidRDefault="00000000">
      <w:r>
        <w:t>- Add YAML/JSON config support.</w:t>
      </w:r>
    </w:p>
    <w:p w14:paraId="35FD8E32" w14:textId="77777777" w:rsidR="00F94A55" w:rsidRDefault="00000000">
      <w:r>
        <w:t>- Implement structured logging.</w:t>
      </w:r>
    </w:p>
    <w:p w14:paraId="5B44EA55" w14:textId="77777777" w:rsidR="00F94A55" w:rsidRDefault="00000000">
      <w:r>
        <w:t>- Add retry/backoff logic for API requests.</w:t>
      </w:r>
    </w:p>
    <w:p w14:paraId="7DDE945E" w14:textId="77777777" w:rsidR="00F94A55" w:rsidRDefault="00000000">
      <w:r>
        <w:t>- Enable authenticated S3 downloads.</w:t>
      </w:r>
    </w:p>
    <w:p w14:paraId="5EEEE404" w14:textId="77777777" w:rsidR="00F94A55" w:rsidRDefault="00F94A55"/>
    <w:p w14:paraId="0DAE4FB0" w14:textId="77777777" w:rsidR="00F94A55" w:rsidRDefault="00000000">
      <w:pPr>
        <w:pStyle w:val="Heading2"/>
      </w:pPr>
      <w:r>
        <w:t>Appendices</w:t>
      </w:r>
    </w:p>
    <w:p w14:paraId="7333CB6E" w14:textId="77777777" w:rsidR="00F94A55" w:rsidRDefault="00000000">
      <w:r>
        <w:t>Resources:</w:t>
      </w:r>
    </w:p>
    <w:p w14:paraId="25103984" w14:textId="77777777" w:rsidR="00F94A55" w:rsidRDefault="00000000">
      <w:r>
        <w:t>- GraphQL docs: https://graphql.org/learn/</w:t>
      </w:r>
    </w:p>
    <w:p w14:paraId="7A7B4ED9" w14:textId="77777777" w:rsidR="00F94A55" w:rsidRDefault="00000000">
      <w:r>
        <w:t>- Requests library: https://docs.python-requests.org/</w:t>
      </w:r>
    </w:p>
    <w:p w14:paraId="678CC920" w14:textId="77777777" w:rsidR="00F94A55" w:rsidRDefault="00F94A55"/>
    <w:p w14:paraId="1F0CB8DA" w14:textId="77777777" w:rsidR="00F94A55" w:rsidRDefault="00000000">
      <w:r>
        <w:t>Glossary:</w:t>
      </w:r>
    </w:p>
    <w:p w14:paraId="461C5012" w14:textId="77777777" w:rsidR="00F94A55" w:rsidRDefault="00000000">
      <w:r>
        <w:t>- GraphQL: API query language.</w:t>
      </w:r>
    </w:p>
    <w:p w14:paraId="4738AA51" w14:textId="77777777" w:rsidR="00F94A55" w:rsidRDefault="00000000">
      <w:r>
        <w:t>- S3: AWS Simple Storage Service.</w:t>
      </w:r>
    </w:p>
    <w:p w14:paraId="3D42E1B3" w14:textId="48C3DBC3" w:rsidR="00F94A55" w:rsidRDefault="00000000">
      <w:r>
        <w:t>- s_id/callId: Call and recording identifiers.</w:t>
      </w:r>
    </w:p>
    <w:sectPr w:rsidR="00F94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486744">
    <w:abstractNumId w:val="8"/>
  </w:num>
  <w:num w:numId="2" w16cid:durableId="1326713508">
    <w:abstractNumId w:val="6"/>
  </w:num>
  <w:num w:numId="3" w16cid:durableId="1208378482">
    <w:abstractNumId w:val="5"/>
  </w:num>
  <w:num w:numId="4" w16cid:durableId="273634899">
    <w:abstractNumId w:val="4"/>
  </w:num>
  <w:num w:numId="5" w16cid:durableId="1926568483">
    <w:abstractNumId w:val="7"/>
  </w:num>
  <w:num w:numId="6" w16cid:durableId="520096903">
    <w:abstractNumId w:val="3"/>
  </w:num>
  <w:num w:numId="7" w16cid:durableId="2079017542">
    <w:abstractNumId w:val="2"/>
  </w:num>
  <w:num w:numId="8" w16cid:durableId="185825162">
    <w:abstractNumId w:val="1"/>
  </w:num>
  <w:num w:numId="9" w16cid:durableId="11753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674"/>
    <w:rsid w:val="0029639D"/>
    <w:rsid w:val="00326F90"/>
    <w:rsid w:val="00594FF1"/>
    <w:rsid w:val="0059741D"/>
    <w:rsid w:val="008C0D34"/>
    <w:rsid w:val="00AA1D8D"/>
    <w:rsid w:val="00B47730"/>
    <w:rsid w:val="00CB0664"/>
    <w:rsid w:val="00F94A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69367"/>
  <w14:defaultImageDpi w14:val="300"/>
  <w15:docId w15:val="{CF8EC32D-264C-4A40-8BBE-191B742B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2025-10-30T07:07:00Z</dcterms:created>
  <dcterms:modified xsi:type="dcterms:W3CDTF">2025-10-30T07:07:00Z</dcterms:modified>
  <cp:category/>
</cp:coreProperties>
</file>